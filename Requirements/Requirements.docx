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r>
        <w:t>REQ-1: PORT=5000</w:t>
        <w:br/>
        <w:t>DB_URL=mongodb://localhost:27017/vehicle_health</w:t>
        <w:br/>
        <w:t>API_KEY=123456</w:t>
      </w:r>
    </w:p>
    <w:p>
      <w:r>
        <w:t>REQ-2: cmake_minimum_required(VERSION 3.10)</w:t>
        <w:br/>
        <w:t>project(AutomotiveDigitalCockpit)</w:t>
        <w:br/>
        <w:br/>
        <w:t>set(CMAKE_CXX_STANDARD 17)</w:t>
        <w:br/>
        <w:br/>
        <w:t>include_directories(include)</w:t>
        <w:br/>
        <w:br/>
        <w:t>add_executable(cockpit main.cpp src/api.cpp src/telemetry_handler.cpp...</w:t>
      </w:r>
    </w:p>
    <w:p>
      <w:r>
        <w:t>REQ-3: FROM gcc:latest</w:t>
        <w:br/>
        <w:t>WORKDIR /app</w:t>
        <w:br/>
        <w:t>COPY . .</w:t>
        <w:br/>
        <w:t>RUN apt-get update &amp;&amp; apt-get install -y cmake</w:t>
        <w:br/>
        <w:t>RUN cmake . &amp;&amp; make</w:t>
        <w:br/>
        <w:t>CMD ["./cockpit"]</w:t>
      </w:r>
    </w:p>
    <w:p>
      <w:r>
        <w:t>REQ-4: ifndef API_HPP</w:t>
        <w:br/>
        <w:t>define API_HPP</w:t>
      </w:r>
    </w:p>
    <w:p>
      <w:r>
        <w:t>REQ-5: include &lt;iostream&gt;</w:t>
        <w:br/>
        <w:t>include "include/api.hpp"</w:t>
      </w:r>
    </w:p>
    <w:p>
      <w:r>
        <w:t>REQ-6: include &lt;iostream&gt;</w:t>
      </w:r>
    </w:p>
    <w:p>
      <w:r>
        <w:t>REQ-7: --- 1. Dependencies ---</w:t>
      </w:r>
    </w:p>
    <w:p>
      <w:r>
        <w:t>REQ-8: include &lt;iostream&gt;</w:t>
        <w:br/>
        <w:t>include "api.hpp"</w:t>
      </w:r>
    </w:p>
    <w:p>
      <w:r>
        <w:t>REQ-9: include &lt;iostream&gt;</w:t>
        <w:br/>
        <w:t>include &lt;fstream&gt;</w:t>
        <w:br/>
        <w:t>include &lt;string&gt;</w:t>
      </w:r>
    </w:p>
    <w:p>
      <w:r>
        <w:t>REQ-10: Logs</w:t>
      </w:r>
    </w:p>
    <w:p>
      <w:r>
        <w:t>REQ-11: React + Vite</w:t>
      </w:r>
    </w:p>
    <w:p>
      <w:r>
        <w:t>REQ-12: Define the base URL of your backend API.</w:t>
        <w:br/>
        <w:t>It's a good practice to have this in one place.</w:t>
      </w:r>
    </w:p>
    <w:p>
      <w:r>
        <w:t>REQ-13: import js from '@eslint/js'</w:t>
        <w:br/>
        <w:t>import globals from 'globals'</w:t>
        <w:br/>
        <w:t>import reactHooks from 'eslint-plugin-react-hooks'</w:t>
        <w:br/>
        <w:t>import reactRefresh from 'eslint-plugin-react-refresh'</w:t>
        <w:br/>
        <w:t>import { defineConfig,...</w:t>
      </w:r>
    </w:p>
    <w:p>
      <w:r>
        <w:t>REQ-14: import React, { useState, useEffect } from 'react';</w:t>
        <w:br/>
        <w:t>import { getUsers, createUser } from '../api';</w:t>
        <w:br/>
        <w:t>import {getUsers} from 'src/api.js'</w:t>
        <w:br/>
        <w:br/>
        <w:t>const UserList = () =&gt; {</w:t>
        <w:br/>
        <w:t xml:space="preserve">  const [users, setUsers] =...</w:t>
      </w:r>
    </w:p>
    <w:p>
      <w:r>
        <w:t>REQ-15: Example React component fetching data from backend API</w:t>
      </w:r>
    </w:p>
    <w:p>
      <w:r>
        <w:t>REQ-16: import { io } from 'socket.io-client';</w:t>
        <w:br/>
        <w:br/>
        <w:t>// The URL of your backend server</w:t>
        <w:br/>
        <w:t>const SOCKET_URL = 'http://localhost:3000';</w:t>
        <w:br/>
        <w:br/>
        <w:t>// Create the socket connection</w:t>
        <w:br/>
        <w:t>export const socket = io(SOCKET_URL);</w:t>
        <w:br/>
        <w:br/>
        <w:t>// You...</w:t>
      </w:r>
    </w:p>
    <w:p>
      <w:r>
        <w:t>REQ-17: import { defineConfig } from 'vite'</w:t>
        <w:br/>
        <w:t>import react from '@vitejs/plugin-react'</w:t>
        <w:br/>
        <w:br/>
        <w:t>// https://vite.dev/config/</w:t>
        <w:br/>
        <w:t>export default defineConfig({</w:t>
        <w:br/>
        <w:t xml:space="preserve">  plugins: [react()],</w:t>
        <w:br/>
        <w:t>})</w:t>
      </w:r>
    </w:p>
    <w:p>
      <w:r>
        <w:t>REQ-18: Automotive Digital Cockpit - Project Report</w:t>
        <w:br/>
        <w:t>Generated: 2025-08-14T00:25:38</w:t>
        <w:br/>
        <w:br/>
        <w:t>Overview</w:t>
        <w:br/>
        <w:t>--------</w:t>
        <w:br/>
        <w:t>This report was generated automatically by scanning the codebase at: /home/l-100791/ADC</w:t>
        <w:br/>
        <w:t>It summarizes...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